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Chatbot Use Case – Smart Support Assistant</w:t>
      </w:r>
    </w:p>
    <w:p>
      <w:r>
        <w:t>This document provides a step-by-step practical tutorial on building and running a Chatbot use case using Python, NLTK, Transformers, and Flask.</w:t>
      </w:r>
    </w:p>
    <w:p>
      <w:pPr>
        <w:pStyle w:val="Heading2"/>
      </w:pPr>
      <w:r>
        <w:t>Objective</w:t>
      </w:r>
    </w:p>
    <w:p>
      <w:r>
        <w:t>To build an AI-powered chatbot that understands user queries, responds using a trained conversational model, and runs locally as a web app.</w:t>
      </w:r>
    </w:p>
    <w:p>
      <w:pPr>
        <w:pStyle w:val="Heading2"/>
      </w:pPr>
      <w:r>
        <w:t>Step 1 – Install Required Tools</w:t>
      </w:r>
    </w:p>
    <w:p>
      <w:r>
        <w:t>Ensure Python 3.8+ is installed, then run:</w:t>
      </w:r>
    </w:p>
    <w:p>
      <w:pPr>
        <w:pStyle w:val="ListBullet"/>
      </w:pPr>
      <w:r>
        <w:t>pip install nltk transformers torch flask</w:t>
      </w:r>
    </w:p>
    <w:p>
      <w:pPr>
        <w:pStyle w:val="Heading2"/>
      </w:pPr>
      <w:r>
        <w:t>Step 2 – Create a New Project Folder</w:t>
      </w:r>
    </w:p>
    <w:p>
      <w:r>
        <w:br/>
        <w:t>mkdir chatbot_project</w:t>
        <w:br/>
        <w:t>cd chatbot_project</w:t>
        <w:br/>
        <w:br/>
        <w:t>chatbot_project/</w:t>
        <w:br/>
        <w:t>│</w:t>
        <w:br/>
        <w:t>├── app.py</w:t>
        <w:br/>
        <w:t>├── chatbot.py</w:t>
        <w:br/>
        <w:t>└── templates/</w:t>
        <w:br/>
        <w:t xml:space="preserve">     └── index.html</w:t>
        <w:br/>
      </w:r>
    </w:p>
    <w:p>
      <w:pPr>
        <w:pStyle w:val="Heading2"/>
      </w:pPr>
      <w:r>
        <w:t>Step 3 – Build the Chatbot Logic (chatbot.py)</w:t>
      </w:r>
    </w:p>
    <w:p>
      <w:r>
        <w:br/>
        <w:t>from transformers import pipeline</w:t>
        <w:br/>
        <w:br/>
        <w:t>chatbot = pipeline("conversational", model="microsoft/DialoGPT-medium")</w:t>
        <w:br/>
        <w:br/>
        <w:t>def get_chatbot_response(user_input):</w:t>
        <w:br/>
        <w:t xml:space="preserve">    from transformers import Conversation</w:t>
        <w:br/>
        <w:t xml:space="preserve">    conversation = Conversation(user_input)</w:t>
        <w:br/>
        <w:t xml:space="preserve">    response = chatbot(conversation)</w:t>
        <w:br/>
        <w:t xml:space="preserve">    return str(response.generated_responses[-1])</w:t>
        <w:br/>
      </w:r>
    </w:p>
    <w:p>
      <w:pPr>
        <w:pStyle w:val="Heading2"/>
      </w:pPr>
      <w:r>
        <w:t>Step 4 – Create Flask Web App (app.py)</w:t>
      </w:r>
    </w:p>
    <w:p>
      <w:r>
        <w:br/>
        <w:t>from flask import Flask, render_template, request</w:t>
        <w:br/>
        <w:t>from chatbot import get_chatbot_response</w:t>
        <w:br/>
        <w:br/>
        <w:t>app = Flask(__name__)</w:t>
        <w:br/>
        <w:br/>
        <w:t>@app.route("/")</w:t>
        <w:br/>
        <w:t>def home():</w:t>
        <w:br/>
        <w:t xml:space="preserve">    return render_template("index.html")</w:t>
        <w:br/>
        <w:br/>
        <w:t>@app.route("/get", methods=["GET"])</w:t>
        <w:br/>
        <w:t>def get_bot_response():</w:t>
        <w:br/>
        <w:t xml:space="preserve">    user_input = request.args.get('msg')</w:t>
        <w:br/>
        <w:t xml:space="preserve">    response = get_chatbot_response(user_input)</w:t>
        <w:br/>
        <w:t xml:space="preserve">    return response</w:t>
        <w:br/>
        <w:br/>
        <w:t>if __name__ == "__main__":</w:t>
        <w:br/>
        <w:t xml:space="preserve">    app.run(debug=True)</w:t>
        <w:br/>
      </w:r>
    </w:p>
    <w:p>
      <w:pPr>
        <w:pStyle w:val="Heading2"/>
      </w:pPr>
      <w:r>
        <w:t>Step 5 – Build Web Interface (templates/index.html)</w:t>
      </w:r>
    </w:p>
    <w:p>
      <w:r>
        <w:br/>
        <w:t>&lt;!DOCTYPE html&gt;</w:t>
        <w:br/>
        <w:t>&lt;html&gt;</w:t>
        <w:br/>
        <w:t>&lt;head&gt;</w:t>
        <w:br/>
        <w:t xml:space="preserve">    &lt;title&gt;Smart Support Chatbot&lt;/title&gt;</w:t>
        <w:br/>
        <w:t xml:space="preserve">    &lt;style&gt;</w:t>
        <w:br/>
        <w:t xml:space="preserve">        body { font-family: Arial; text-align: center; background: #f5f5f5; }</w:t>
        <w:br/>
        <w:t xml:space="preserve">        #chatbox { width: 500px; margin: auto; border: 1px solid #ccc; background: white; border-radius: 10px; padding: 20px; }</w:t>
        <w:br/>
        <w:t xml:space="preserve">        .userText, .botText { margin: 10px; padding: 10px; border-radius: 10px; }</w:t>
        <w:br/>
        <w:t xml:space="preserve">        .userText { background-color: #007bff; color: white; text-align: right; }</w:t>
        <w:br/>
        <w:t xml:space="preserve">        .botText { background-color: #eee; text-align: left; }</w:t>
        <w:br/>
        <w:t xml:space="preserve">        input { width: 80%; padding: 10px; border: 1px solid #ccc; border-radius: 5px; }</w:t>
        <w:br/>
        <w:t xml:space="preserve">        button { padding: 10px 15px; border: none; background: #007bff; color: white; border-radius: 5px; }</w:t>
        <w:br/>
        <w:t xml:space="preserve">    &lt;/style&gt;</w:t>
        <w:br/>
        <w:t>&lt;/head&gt;</w:t>
        <w:br/>
        <w:t>&lt;body&gt;</w:t>
        <w:br/>
        <w:t xml:space="preserve">    &lt;h1&gt;🤖 Smart Support Chatbot&lt;/h1&gt;</w:t>
        <w:br/>
        <w:t xml:space="preserve">    &lt;div id="chatbox"&gt;</w:t>
        <w:br/>
        <w:t xml:space="preserve">        &lt;div id="chatlog"&gt;&lt;/div&gt;</w:t>
        <w:br/>
        <w:t xml:space="preserve">        &lt;input id="userInput" type="text" placeholder="Type your message..." /&gt;</w:t>
        <w:br/>
        <w:t xml:space="preserve">        &lt;button onclick="sendMessage()"&gt;Send&lt;/button&gt;</w:t>
        <w:br/>
        <w:t xml:space="preserve">    &lt;/div&gt;</w:t>
        <w:br/>
        <w:t xml:space="preserve">    &lt;script&gt;</w:t>
        <w:br/>
        <w:t xml:space="preserve">        async function sendMessage() {</w:t>
        <w:br/>
        <w:t xml:space="preserve">            let userText = document.getElementById("userInput").value;</w:t>
        <w:br/>
        <w:t xml:space="preserve">            if (!userText) return;</w:t>
        <w:br/>
        <w:t xml:space="preserve">            let chatlog = document.getElementById("chatlog");</w:t>
        <w:br/>
        <w:t xml:space="preserve">            chatlog.innerHTML += `&lt;div class='userText'&gt;You: ${userText}&lt;/div&gt;`;</w:t>
        <w:br/>
        <w:t xml:space="preserve">            document.getElementById("userInput").value = "";</w:t>
        <w:br/>
        <w:t xml:space="preserve">            let response = await fetch(`/get?msg=${userText}`);</w:t>
        <w:br/>
        <w:t xml:space="preserve">            let botReply = await response.text();</w:t>
        <w:br/>
        <w:t xml:space="preserve">            chatlog.innerHTML += `&lt;div class='botText'&gt;Bot: ${botReply}&lt;/div&gt;`;</w:t>
        <w:br/>
        <w:t xml:space="preserve">            chatlog.scrollTop = chatlog.scrollHeight;</w:t>
        <w:br/>
        <w:t xml:space="preserve">        }</w:t>
        <w:br/>
        <w:t xml:space="preserve">    &lt;/script&gt;</w:t>
        <w:br/>
        <w:t>&lt;/body&gt;</w:t>
        <w:br/>
        <w:t>&lt;/html&gt;</w:t>
        <w:br/>
      </w:r>
    </w:p>
    <w:p>
      <w:pPr>
        <w:pStyle w:val="Heading2"/>
      </w:pPr>
      <w:r>
        <w:t>Step 6 – Run the Chatbot Locally</w:t>
      </w:r>
    </w:p>
    <w:p>
      <w:r>
        <w:t>Run in terminal:</w:t>
      </w:r>
    </w:p>
    <w:p>
      <w:pPr>
        <w:pStyle w:val="ListBullet"/>
      </w:pPr>
      <w:r>
        <w:t>python app.py</w:t>
      </w:r>
    </w:p>
    <w:p>
      <w:r>
        <w:t>Then open: http://127.0.0.1:5000</w:t>
      </w:r>
    </w:p>
    <w:p>
      <w:pPr>
        <w:pStyle w:val="Heading2"/>
      </w:pPr>
      <w:r>
        <w:t>Architecture</w:t>
      </w:r>
    </w:p>
    <w:p>
      <w:r>
        <w:br/>
        <w:t>User → Web Interface (HTML/JS)</w:t>
        <w:br/>
        <w:t xml:space="preserve">     → Flask Server (app.py)</w:t>
        <w:br/>
        <w:t xml:space="preserve">     → Chatbot Model (chatbot.py using Hugging Face)</w:t>
        <w:br/>
        <w:t xml:space="preserve">     → Response Sent Back to UI</w:t>
        <w:br/>
      </w:r>
    </w:p>
    <w:p>
      <w:pPr>
        <w:pStyle w:val="Heading2"/>
      </w:pPr>
      <w:r>
        <w:t>Enhancements</w:t>
      </w:r>
    </w:p>
    <w:p>
      <w:r>
        <w:br/>
        <w:t>🧠 Context Memory: Store past messages for context</w:t>
        <w:br/>
        <w:t>💬 Multiple Intents: Add small-talk or FAQ</w:t>
        <w:br/>
        <w:t>🎙️ Voice Integration: Use SpeechRecognition and gTTS</w:t>
        <w:br/>
        <w:t>💾 Logging: Save chat history to a database</w:t>
        <w:br/>
        <w:t>🌐 Deploy: Host on Render / Railway / HuggingFace Spaces</w:t>
        <w:br/>
      </w:r>
    </w:p>
    <w:p>
      <w:pPr>
        <w:pStyle w:val="Heading2"/>
      </w:pPr>
      <w:r>
        <w:t>Expected Output Example</w:t>
      </w:r>
    </w:p>
    <w:p>
      <w:r>
        <w:br/>
        <w:t>User: Hello, who are you?</w:t>
        <w:br/>
        <w:t>Bot: Hi there! I’m your AI support assistant.</w:t>
        <w:br/>
        <w:br/>
        <w:t>User: Can you tell me about Python?</w:t>
        <w:br/>
        <w:t>Bot: Python is a popular programming language known for its simplicity and versatility.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